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B63" w:rsidRPr="0095274E" w:rsidRDefault="00845EB5" w:rsidP="0095274E">
      <w:pPr>
        <w:pStyle w:val="Heading1"/>
        <w:jc w:val="center"/>
        <w:rPr>
          <w:sz w:val="44"/>
        </w:rPr>
      </w:pPr>
      <w:r w:rsidRPr="0095274E">
        <w:rPr>
          <w:sz w:val="44"/>
        </w:rPr>
        <w:t>UNIVERSITATEA „ŞTEFAN CEL MARE” SUCEAVA</w:t>
      </w:r>
    </w:p>
    <w:p w:rsidR="0095274E" w:rsidRDefault="00845EB5" w:rsidP="0095274E">
      <w:pPr>
        <w:jc w:val="center"/>
        <w:rPr>
          <w:sz w:val="32"/>
        </w:rPr>
      </w:pPr>
      <w:r>
        <w:br/>
      </w:r>
    </w:p>
    <w:p w:rsidR="0095274E" w:rsidRDefault="0095274E" w:rsidP="0095274E">
      <w:pPr>
        <w:jc w:val="center"/>
        <w:rPr>
          <w:sz w:val="32"/>
        </w:rPr>
      </w:pPr>
    </w:p>
    <w:p w:rsidR="0095274E" w:rsidRDefault="00845EB5" w:rsidP="0095274E">
      <w:pPr>
        <w:jc w:val="center"/>
        <w:rPr>
          <w:sz w:val="32"/>
        </w:rPr>
      </w:pPr>
      <w:r w:rsidRPr="0095274E">
        <w:rPr>
          <w:sz w:val="32"/>
        </w:rPr>
        <w:t>FACULTATEA DE INGINERIE ELECTRICĂ ȘI ȘTIINȚA CALCULATOARELOR</w:t>
      </w:r>
      <w:r w:rsidRPr="0095274E">
        <w:rPr>
          <w:sz w:val="32"/>
        </w:rPr>
        <w:br/>
        <w:t>PROGRAMUL DE STUDII: CALCULATOARE</w:t>
      </w:r>
    </w:p>
    <w:p w:rsidR="0095274E" w:rsidRDefault="0095274E" w:rsidP="0095274E">
      <w:pPr>
        <w:jc w:val="center"/>
        <w:rPr>
          <w:sz w:val="32"/>
        </w:rPr>
      </w:pPr>
    </w:p>
    <w:p w:rsidR="0095274E" w:rsidRDefault="00845EB5" w:rsidP="0095274E">
      <w:pPr>
        <w:jc w:val="center"/>
        <w:rPr>
          <w:sz w:val="32"/>
        </w:rPr>
      </w:pPr>
      <w:r w:rsidRPr="0095274E">
        <w:rPr>
          <w:sz w:val="32"/>
        </w:rPr>
        <w:br/>
        <w:t>PROIECT DISCIPLINA PIU</w:t>
      </w:r>
      <w:r w:rsidRPr="0095274E">
        <w:rPr>
          <w:sz w:val="32"/>
        </w:rPr>
        <w:br/>
        <w:t>DOCUMENTAȚIE</w:t>
      </w:r>
    </w:p>
    <w:p w:rsidR="00285B63" w:rsidRPr="0095274E" w:rsidRDefault="00845EB5" w:rsidP="0095274E">
      <w:pPr>
        <w:jc w:val="center"/>
        <w:rPr>
          <w:sz w:val="32"/>
        </w:rPr>
      </w:pPr>
      <w:r w:rsidRPr="0095274E">
        <w:rPr>
          <w:sz w:val="32"/>
        </w:rPr>
        <w:br/>
      </w:r>
      <w:proofErr w:type="spellStart"/>
      <w:r w:rsidRPr="0095274E">
        <w:rPr>
          <w:sz w:val="32"/>
        </w:rPr>
        <w:t>Aplicație</w:t>
      </w:r>
      <w:proofErr w:type="spellEnd"/>
      <w:r w:rsidRPr="0095274E">
        <w:rPr>
          <w:sz w:val="32"/>
        </w:rPr>
        <w:t xml:space="preserve"> de</w:t>
      </w:r>
      <w:r w:rsidR="0095274E" w:rsidRPr="0095274E">
        <w:rPr>
          <w:sz w:val="32"/>
        </w:rPr>
        <w:t xml:space="preserve"> tip T</w:t>
      </w:r>
      <w:r w:rsidR="0095274E" w:rsidRPr="0095274E">
        <w:rPr>
          <w:sz w:val="32"/>
          <w:lang w:val="ro-RO"/>
        </w:rPr>
        <w:t>ârg autg</w:t>
      </w:r>
      <w:r w:rsidRPr="0095274E">
        <w:rPr>
          <w:sz w:val="32"/>
        </w:rPr>
        <w:br/>
      </w:r>
    </w:p>
    <w:p w:rsidR="0095274E" w:rsidRDefault="00845EB5" w:rsidP="0095274E">
      <w:pPr>
        <w:pStyle w:val="BodyText"/>
      </w:pPr>
      <w:r>
        <w:br/>
      </w:r>
    </w:p>
    <w:p w:rsidR="0095274E" w:rsidRDefault="0095274E" w:rsidP="0095274E">
      <w:pPr>
        <w:pStyle w:val="BodyText"/>
      </w:pPr>
    </w:p>
    <w:p w:rsidR="0095274E" w:rsidRDefault="0095274E" w:rsidP="0095274E">
      <w:pPr>
        <w:pStyle w:val="BodyText"/>
      </w:pPr>
    </w:p>
    <w:p w:rsidR="0095274E" w:rsidRDefault="0095274E" w:rsidP="0095274E">
      <w:pPr>
        <w:pStyle w:val="BodyText"/>
      </w:pPr>
    </w:p>
    <w:p w:rsidR="0095274E" w:rsidRDefault="0095274E" w:rsidP="0095274E">
      <w:pPr>
        <w:pStyle w:val="BodyText"/>
      </w:pPr>
    </w:p>
    <w:p w:rsidR="0095274E" w:rsidRDefault="0095274E" w:rsidP="0095274E">
      <w:pPr>
        <w:pStyle w:val="BodyText"/>
      </w:pPr>
    </w:p>
    <w:p w:rsidR="0095274E" w:rsidRDefault="0095274E" w:rsidP="0095274E">
      <w:pPr>
        <w:pStyle w:val="BodyText"/>
      </w:pPr>
    </w:p>
    <w:p w:rsidR="0095274E" w:rsidRDefault="0095274E" w:rsidP="0095274E">
      <w:pPr>
        <w:pStyle w:val="BodyText"/>
      </w:pPr>
    </w:p>
    <w:p w:rsidR="0095274E" w:rsidRDefault="00845EB5" w:rsidP="0095274E">
      <w:pPr>
        <w:pStyle w:val="BodyText"/>
      </w:pPr>
      <w:proofErr w:type="spellStart"/>
      <w:r>
        <w:t>Cadru</w:t>
      </w:r>
      <w:proofErr w:type="spellEnd"/>
      <w:r>
        <w:t xml:space="preserve"> didactic:</w:t>
      </w:r>
      <w:r w:rsidR="0095274E">
        <w:tab/>
      </w:r>
      <w:r w:rsidR="0095274E">
        <w:tab/>
      </w:r>
      <w:r w:rsidR="0095274E">
        <w:tab/>
      </w:r>
      <w:r w:rsidR="0095274E">
        <w:tab/>
      </w:r>
      <w:r w:rsidR="0095274E">
        <w:tab/>
      </w:r>
      <w:r w:rsidR="0095274E">
        <w:tab/>
      </w:r>
      <w:r w:rsidR="0095274E">
        <w:tab/>
      </w:r>
      <w:r w:rsidR="0095274E">
        <w:tab/>
        <w:t>Student</w:t>
      </w:r>
      <w:proofErr w:type="gramStart"/>
      <w:r w:rsidR="0095274E">
        <w:t>:</w:t>
      </w:r>
      <w:proofErr w:type="gramEnd"/>
      <w:r>
        <w:br/>
        <w:t>Felicia Giza</w:t>
      </w:r>
      <w:r w:rsidR="0095274E">
        <w:tab/>
      </w:r>
      <w:r w:rsidR="0095274E">
        <w:tab/>
      </w:r>
      <w:r w:rsidR="0095274E">
        <w:tab/>
      </w:r>
      <w:r w:rsidR="0095274E">
        <w:tab/>
      </w:r>
      <w:r w:rsidR="0095274E">
        <w:tab/>
      </w:r>
      <w:r w:rsidR="0095274E">
        <w:tab/>
      </w:r>
      <w:r w:rsidR="0095274E">
        <w:tab/>
      </w:r>
      <w:r w:rsidR="0095274E">
        <w:tab/>
      </w:r>
      <w:proofErr w:type="spellStart"/>
      <w:r w:rsidR="0095274E">
        <w:t>Puiu</w:t>
      </w:r>
      <w:proofErr w:type="spellEnd"/>
      <w:r w:rsidR="0095274E">
        <w:t xml:space="preserve"> </w:t>
      </w:r>
      <w:proofErr w:type="spellStart"/>
      <w:r w:rsidR="0095274E">
        <w:t>Sergiu</w:t>
      </w:r>
      <w:proofErr w:type="spellEnd"/>
      <w:r w:rsidR="0095274E">
        <w:t xml:space="preserve"> </w:t>
      </w:r>
      <w:proofErr w:type="spellStart"/>
      <w:r w:rsidR="0095274E">
        <w:t>Valentin</w:t>
      </w:r>
      <w:proofErr w:type="spellEnd"/>
      <w:r>
        <w:br/>
      </w:r>
      <w:proofErr w:type="spellStart"/>
      <w:r>
        <w:t>Ovidiu</w:t>
      </w:r>
      <w:proofErr w:type="spellEnd"/>
      <w:r>
        <w:t xml:space="preserve"> </w:t>
      </w:r>
      <w:proofErr w:type="spellStart"/>
      <w:r>
        <w:t>Gherman</w:t>
      </w:r>
      <w:proofErr w:type="spellEnd"/>
      <w:r>
        <w:br/>
      </w:r>
    </w:p>
    <w:p w:rsidR="00285B63" w:rsidRDefault="00845EB5" w:rsidP="0095274E">
      <w:pPr>
        <w:pStyle w:val="BodyText"/>
        <w:jc w:val="right"/>
      </w:pPr>
      <w:r>
        <w:lastRenderedPageBreak/>
        <w:br/>
      </w:r>
    </w:p>
    <w:p w:rsidR="00285B63" w:rsidRDefault="00285B63"/>
    <w:p w:rsidR="00285B63" w:rsidRPr="0095274E" w:rsidRDefault="00845EB5">
      <w:pPr>
        <w:pStyle w:val="Heading1"/>
        <w:rPr>
          <w:sz w:val="36"/>
        </w:rPr>
      </w:pPr>
      <w:r w:rsidRPr="0095274E">
        <w:rPr>
          <w:sz w:val="36"/>
        </w:rPr>
        <w:t>Cuprins</w:t>
      </w:r>
    </w:p>
    <w:p w:rsidR="00285B63" w:rsidRDefault="00845EB5">
      <w:r w:rsidRPr="0095274E">
        <w:rPr>
          <w:sz w:val="28"/>
        </w:rPr>
        <w:br/>
        <w:t>1. Tema Proiectului</w:t>
      </w:r>
      <w:r w:rsidRPr="0095274E">
        <w:rPr>
          <w:sz w:val="28"/>
        </w:rPr>
        <w:br/>
        <w:t>2. Capitolul 1 – Descrierea proiectului</w:t>
      </w:r>
      <w:r w:rsidRPr="0095274E">
        <w:rPr>
          <w:sz w:val="28"/>
        </w:rPr>
        <w:br/>
        <w:t>3. Capitolul 2 – Descriere proiect din punct de vedere al programatorului</w:t>
      </w:r>
      <w:r w:rsidRPr="0095274E">
        <w:rPr>
          <w:sz w:val="28"/>
        </w:rPr>
        <w:br/>
        <w:t xml:space="preserve">    2.1. Diagrama de clase</w:t>
      </w:r>
      <w:r w:rsidRPr="0095274E">
        <w:rPr>
          <w:sz w:val="28"/>
        </w:rPr>
        <w:br/>
        <w:t xml:space="preserve">    2.2. Descrierea claselor</w:t>
      </w:r>
      <w:r w:rsidRPr="0095274E">
        <w:rPr>
          <w:sz w:val="28"/>
        </w:rPr>
        <w:br/>
        <w:t xml:space="preserve">4. </w:t>
      </w:r>
      <w:proofErr w:type="spellStart"/>
      <w:r w:rsidRPr="0095274E">
        <w:rPr>
          <w:sz w:val="28"/>
        </w:rPr>
        <w:t>Capitolul</w:t>
      </w:r>
      <w:proofErr w:type="spellEnd"/>
      <w:r w:rsidRPr="0095274E">
        <w:rPr>
          <w:sz w:val="28"/>
        </w:rPr>
        <w:t xml:space="preserve"> 3 – </w:t>
      </w:r>
      <w:proofErr w:type="spellStart"/>
      <w:r w:rsidRPr="0095274E">
        <w:rPr>
          <w:sz w:val="28"/>
        </w:rPr>
        <w:t>Dezvo</w:t>
      </w:r>
      <w:r w:rsidR="0095274E">
        <w:rPr>
          <w:sz w:val="28"/>
        </w:rPr>
        <w:t>ltări</w:t>
      </w:r>
      <w:proofErr w:type="spellEnd"/>
      <w:r w:rsidR="0095274E">
        <w:rPr>
          <w:sz w:val="28"/>
        </w:rPr>
        <w:t xml:space="preserve"> </w:t>
      </w:r>
      <w:proofErr w:type="spellStart"/>
      <w:r w:rsidR="0095274E">
        <w:rPr>
          <w:sz w:val="28"/>
        </w:rPr>
        <w:t>ulterioare</w:t>
      </w:r>
      <w:proofErr w:type="spellEnd"/>
      <w:r w:rsidRPr="0095274E">
        <w:rPr>
          <w:sz w:val="28"/>
        </w:rPr>
        <w:br/>
      </w:r>
      <w:r w:rsidR="0095274E">
        <w:rPr>
          <w:sz w:val="28"/>
        </w:rPr>
        <w:t>5</w:t>
      </w:r>
      <w:r w:rsidRPr="0095274E">
        <w:rPr>
          <w:sz w:val="28"/>
        </w:rPr>
        <w:t>. Bibliografia</w:t>
      </w:r>
      <w:r>
        <w:br/>
      </w:r>
    </w:p>
    <w:p w:rsidR="00285B63" w:rsidRDefault="00845EB5">
      <w:r>
        <w:br w:type="page"/>
      </w:r>
    </w:p>
    <w:p w:rsidR="00285B63" w:rsidRDefault="00845EB5">
      <w:pPr>
        <w:pStyle w:val="Heading1"/>
      </w:pPr>
      <w:r>
        <w:lastRenderedPageBreak/>
        <w:t>Tema Proiectului</w:t>
      </w:r>
    </w:p>
    <w:p w:rsidR="00285B63" w:rsidRDefault="00845EB5">
      <w:r>
        <w:t xml:space="preserve">Proiectul **Târg Auto** este o aplicație desktop dezvoltată în C# (.NET Framework 4.7.2) care permite gestionarea unui târg auto. Utilizatorii pot adăuga, căuta, șterge și afișa mașini, precum și salva sau încărca datele dintr-un fișier. Aplicația include </w:t>
      </w:r>
      <w:proofErr w:type="spellStart"/>
      <w:r>
        <w:t>funcționalități</w:t>
      </w:r>
      <w:proofErr w:type="spellEnd"/>
      <w:r>
        <w:t xml:space="preserve"> de auto-save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validare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>.</w:t>
      </w:r>
    </w:p>
    <w:p w:rsidR="0095274E" w:rsidRDefault="0095274E" w:rsidP="0095274E">
      <w:pPr>
        <w:pStyle w:val="Heading1"/>
      </w:pPr>
      <w:r>
        <w:t xml:space="preserve">De </w:t>
      </w:r>
      <w:proofErr w:type="spellStart"/>
      <w:proofErr w:type="gramStart"/>
      <w:r>
        <w:t>ce</w:t>
      </w:r>
      <w:proofErr w:type="spellEnd"/>
      <w:proofErr w:type="gramEnd"/>
      <w:r>
        <w:t xml:space="preserve"> am ales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temă</w:t>
      </w:r>
      <w:proofErr w:type="spellEnd"/>
      <w:r>
        <w:t>?</w:t>
      </w:r>
    </w:p>
    <w:p w:rsidR="0095274E" w:rsidRDefault="0095274E" w:rsidP="0095274E">
      <w:r>
        <w:br/>
      </w:r>
      <w:proofErr w:type="gramStart"/>
      <w:r>
        <w:t xml:space="preserve">Am ales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temă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reprezintă</w:t>
      </w:r>
      <w:proofErr w:type="spellEnd"/>
      <w:r>
        <w:t xml:space="preserve"> o </w:t>
      </w:r>
      <w:proofErr w:type="spellStart"/>
      <w:r>
        <w:t>combinație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provocările</w:t>
      </w:r>
      <w:proofErr w:type="spellEnd"/>
      <w:r>
        <w:t xml:space="preserve"> </w:t>
      </w:r>
      <w:proofErr w:type="spellStart"/>
      <w:r>
        <w:t>dezvoltării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desktop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cerințele</w:t>
      </w:r>
      <w:proofErr w:type="spellEnd"/>
      <w:r>
        <w:t xml:space="preserve"> </w:t>
      </w:r>
      <w:proofErr w:type="spellStart"/>
      <w:r>
        <w:t>pieței</w:t>
      </w:r>
      <w:proofErr w:type="spellEnd"/>
      <w:r>
        <w:t xml:space="preserve"> </w:t>
      </w:r>
      <w:proofErr w:type="spellStart"/>
      <w:r>
        <w:t>actuale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>.</w:t>
      </w:r>
      <w:proofErr w:type="gram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târg</w:t>
      </w:r>
      <w:proofErr w:type="spellEnd"/>
      <w:r>
        <w:t xml:space="preserve"> auto include </w:t>
      </w:r>
      <w:proofErr w:type="gramStart"/>
      <w:r>
        <w:t>un</w:t>
      </w:r>
      <w:proofErr w:type="gramEnd"/>
      <w:r>
        <w:t xml:space="preserve"> set </w:t>
      </w:r>
      <w:proofErr w:type="spellStart"/>
      <w:r>
        <w:t>diversificat</w:t>
      </w:r>
      <w:proofErr w:type="spellEnd"/>
      <w:r>
        <w:t xml:space="preserve"> de </w:t>
      </w:r>
      <w:proofErr w:type="spellStart"/>
      <w:r>
        <w:t>funcționalități</w:t>
      </w:r>
      <w:proofErr w:type="spellEnd"/>
      <w:r>
        <w:t xml:space="preserve">,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manipularea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, </w:t>
      </w:r>
      <w:proofErr w:type="spellStart"/>
      <w:r>
        <w:t>validări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design </w:t>
      </w:r>
      <w:proofErr w:type="spellStart"/>
      <w:r>
        <w:t>grafic</w:t>
      </w:r>
      <w:proofErr w:type="spellEnd"/>
      <w:r>
        <w:t xml:space="preserve">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aplicarea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aprofundarea</w:t>
      </w:r>
      <w:proofErr w:type="spellEnd"/>
      <w:r>
        <w:t xml:space="preserve"> </w:t>
      </w:r>
      <w:proofErr w:type="spellStart"/>
      <w:r>
        <w:t>conceptelor</w:t>
      </w:r>
      <w:proofErr w:type="spellEnd"/>
      <w:r>
        <w:t xml:space="preserve"> </w:t>
      </w:r>
      <w:proofErr w:type="spellStart"/>
      <w:r>
        <w:t>învățate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 de </w:t>
      </w:r>
      <w:proofErr w:type="spellStart"/>
      <w:r>
        <w:t>studiu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plus,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oportunitatea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experimenta</w:t>
      </w:r>
      <w:proofErr w:type="spellEnd"/>
      <w:r>
        <w:t xml:space="preserve"> cu </w:t>
      </w:r>
      <w:proofErr w:type="spellStart"/>
      <w:r>
        <w:t>funcționalități</w:t>
      </w:r>
      <w:proofErr w:type="spellEnd"/>
      <w:r>
        <w:t xml:space="preserve"> </w:t>
      </w:r>
      <w:proofErr w:type="spellStart"/>
      <w:r>
        <w:t>avansate</w:t>
      </w:r>
      <w:proofErr w:type="spellEnd"/>
      <w:r>
        <w:t xml:space="preserve">, </w:t>
      </w:r>
      <w:proofErr w:type="spellStart"/>
      <w:r>
        <w:t>precum</w:t>
      </w:r>
      <w:proofErr w:type="spellEnd"/>
      <w:r>
        <w:t xml:space="preserve"> auto-save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exportul</w:t>
      </w:r>
      <w:proofErr w:type="spellEnd"/>
      <w:r>
        <w:t xml:space="preserve"> de date.</w:t>
      </w:r>
    </w:p>
    <w:p w:rsidR="00285B63" w:rsidRDefault="00845EB5">
      <w:pPr>
        <w:pStyle w:val="Heading1"/>
      </w:pPr>
      <w:r>
        <w:t>Capitolul 1 – Descrierea proiectului</w:t>
      </w:r>
    </w:p>
    <w:p w:rsidR="00285B63" w:rsidRDefault="00845EB5">
      <w:r>
        <w:t>Aplicația **Târg Auto** este destinată gestionării unui târg auto, oferind următoarele funcționalități:</w:t>
      </w:r>
    </w:p>
    <w:p w:rsidR="00285B63" w:rsidRDefault="00845EB5">
      <w:r>
        <w:br/>
        <w:t>- Adăugarea unei mașini cu detalii precum marcă, model, an fabricație, preț, tip combustibil și data adăugării.</w:t>
      </w:r>
      <w:r>
        <w:br/>
        <w:t>- Afișarea tuturor mașinilor într-un tabel.</w:t>
      </w:r>
      <w:r>
        <w:br/>
        <w:t>- Căutarea unei mașini după marcă.</w:t>
      </w:r>
      <w:r>
        <w:br/>
        <w:t>- Ștergerea unei mașini pe baza detaliilor introduse.</w:t>
      </w:r>
      <w:r>
        <w:br/>
        <w:t>- Salvarea și încărcarea datelor dintr-un fișier.</w:t>
      </w:r>
      <w:r>
        <w:br/>
        <w:t>- Auto-save periodic pentru prevenirea pierderii datelor.</w:t>
      </w:r>
      <w:r>
        <w:br/>
      </w:r>
    </w:p>
    <w:p w:rsidR="00285B63" w:rsidRDefault="00845EB5">
      <w:pPr>
        <w:pStyle w:val="Heading1"/>
      </w:pPr>
      <w:r>
        <w:t>Capitolul 2 – Descriere proiect din punct de vedere al programatorului</w:t>
      </w:r>
    </w:p>
    <w:p w:rsidR="00285B63" w:rsidRDefault="00845EB5">
      <w:pPr>
        <w:pStyle w:val="Heading2"/>
      </w:pPr>
      <w:r>
        <w:t>2.1 Diagrama de clase</w:t>
      </w:r>
    </w:p>
    <w:p w:rsidR="00285B63" w:rsidRDefault="00845EB5">
      <w:r>
        <w:br/>
        <w:t>Diagrama de clase include următoarele entități:</w:t>
      </w:r>
      <w:r>
        <w:br/>
        <w:t>- **Masina**: Clasa care reprezintă o mașină, cu proprietăți precum `Marca`, `Model`, `AnFabricatie`, `Pret`, `Combustibil` și `DataAdaugare`.</w:t>
      </w:r>
      <w:r>
        <w:br/>
        <w:t>- **TargAuto**: Clasa care gestionează lista de mașini și oferă metode pentru adăugare, ștergere, căutare și salvare/încărcare a datelor.</w:t>
      </w:r>
      <w:r>
        <w:br/>
        <w:t>- **MainForm**: Interfața grafică a aplicației, care permite utilizatorului să interacționeze cu funcționalitățile aplicației.</w:t>
      </w:r>
      <w:r>
        <w:br/>
      </w:r>
    </w:p>
    <w:p w:rsidR="00285B63" w:rsidRDefault="00845EB5">
      <w:pPr>
        <w:pStyle w:val="Heading2"/>
      </w:pPr>
      <w:r>
        <w:lastRenderedPageBreak/>
        <w:t>2.2 Descrierea claselor</w:t>
      </w:r>
    </w:p>
    <w:p w:rsidR="00285B63" w:rsidRDefault="00845EB5">
      <w:pPr>
        <w:pStyle w:val="Heading3"/>
      </w:pPr>
      <w:r>
        <w:t>Clasa `Masina`</w:t>
      </w:r>
    </w:p>
    <w:p w:rsidR="00285B63" w:rsidRDefault="00845EB5">
      <w:r>
        <w:br/>
        <w:t>Reprezintă o mașină din târg. Proprietăți:</w:t>
      </w:r>
      <w:r>
        <w:br/>
        <w:t>- `Marca`: String, marca mașinii.</w:t>
      </w:r>
      <w:r>
        <w:br/>
        <w:t>- `Model`: String, modelul mașinii.</w:t>
      </w:r>
      <w:r>
        <w:br/>
        <w:t>- `AnFabricatie`: Int, anul fabricației.</w:t>
      </w:r>
      <w:r>
        <w:br/>
        <w:t>- `Pret`: Decimal, prețul mașinii (minim 500).</w:t>
      </w:r>
      <w:r>
        <w:br/>
        <w:t>- `Combustibil`: Enum, tipul de combustibil (Benzină, Motorină, Electric, Hibrid).</w:t>
      </w:r>
      <w:r>
        <w:br/>
        <w:t>- `DataAdaugare`: DateTime, data adăugării mașinii.</w:t>
      </w:r>
      <w:r>
        <w:br/>
      </w:r>
    </w:p>
    <w:p w:rsidR="00285B63" w:rsidRDefault="00845EB5">
      <w:pPr>
        <w:pStyle w:val="Heading3"/>
      </w:pPr>
      <w:r>
        <w:t>Clasa `TargAuto`</w:t>
      </w:r>
    </w:p>
    <w:p w:rsidR="00285B63" w:rsidRDefault="00845EB5">
      <w:r>
        <w:br/>
        <w:t>Gestionează lista de mașini. Metode:</w:t>
      </w:r>
      <w:r>
        <w:br/>
        <w:t>- `AdaugaMasina(Masina masina)`: Adaugă o mașină în listă.</w:t>
      </w:r>
      <w:r>
        <w:br/>
        <w:t>- `StergeMasina(string marca, string model, decimal pret, TipCombustibil combustibil)`: Șterge o mașină pe baza detaliilor.</w:t>
      </w:r>
      <w:r>
        <w:br/>
        <w:t>- `CautaMasina(string marca)`: Caută o mașină după marcă.</w:t>
      </w:r>
      <w:r>
        <w:br/>
        <w:t>- `SalveazaInFisier()`: Salvează lista de mașini într-un fișier.</w:t>
      </w:r>
      <w:r>
        <w:br/>
        <w:t>- `CitesteDinFisier()`: Încarcă lista de mașini dintr-un fișier.</w:t>
      </w:r>
      <w:r>
        <w:br/>
      </w:r>
    </w:p>
    <w:p w:rsidR="00285B63" w:rsidRDefault="00845EB5">
      <w:pPr>
        <w:pStyle w:val="Heading3"/>
      </w:pPr>
      <w:r>
        <w:t>Clasa `MainForm`</w:t>
      </w:r>
    </w:p>
    <w:p w:rsidR="00285B63" w:rsidRDefault="00845EB5">
      <w:r>
        <w:br/>
        <w:t>Reprezintă interfața grafică. Funcționalități:</w:t>
      </w:r>
      <w:r>
        <w:br/>
        <w:t>- Butoane pentru adăugare, afișare, căutare, ștergere, salvare și încărcare.</w:t>
      </w:r>
      <w:r>
        <w:br/>
        <w:t>- Validări pentru preț (minim 500) și dată (nu poate fi mai mare decât data curentă).</w:t>
      </w:r>
      <w:r>
        <w:br/>
        <w:t>- Auto-save la fiecare 30 de secunde.</w:t>
      </w:r>
      <w:r>
        <w:br/>
      </w:r>
    </w:p>
    <w:p w:rsidR="00285B63" w:rsidRDefault="00845EB5">
      <w:pPr>
        <w:pStyle w:val="Heading1"/>
      </w:pPr>
      <w:r>
        <w:t>Capitolul 3 – Dezvoltări ulterioare</w:t>
      </w:r>
    </w:p>
    <w:p w:rsidR="00285B63" w:rsidRDefault="00845EB5">
      <w:r>
        <w:br/>
        <w:t>- Adăugarea unui sistem de autentificare pentru utilizatori.</w:t>
      </w:r>
      <w:r>
        <w:br/>
        <w:t>- Implementarea unui filtru avansat pentru căutarea mașinilor (ex: după preț, an fabricație).</w:t>
      </w:r>
      <w:r>
        <w:br/>
        <w:t>- Exportul datelor în format Excel sau PDF.</w:t>
      </w:r>
      <w:r>
        <w:br/>
        <w:t>- Integrarea unei baze de date pentru stocarea persistentă a datelor.</w:t>
      </w:r>
      <w:r>
        <w:br/>
        <w:t>- Adăugarea unui grafic pentru analiza prețurilor mașinilor.</w:t>
      </w:r>
      <w:r>
        <w:br/>
      </w:r>
    </w:p>
    <w:p w:rsidR="00285B63" w:rsidRDefault="00845EB5">
      <w:r>
        <w:br/>
      </w:r>
    </w:p>
    <w:p w:rsidR="00285B63" w:rsidRDefault="00845EB5">
      <w:pPr>
        <w:pStyle w:val="Heading1"/>
      </w:pPr>
      <w:r>
        <w:lastRenderedPageBreak/>
        <w:t>Bibliografia</w:t>
      </w:r>
    </w:p>
    <w:p w:rsidR="0095274E" w:rsidRDefault="00845EB5">
      <w:r>
        <w:br/>
        <w:t xml:space="preserve">1. Documentația oficială Microsoft </w:t>
      </w:r>
      <w:proofErr w:type="spellStart"/>
      <w:r>
        <w:t>pentru</w:t>
      </w:r>
      <w:proofErr w:type="spellEnd"/>
      <w:r>
        <w:t xml:space="preserve"> [Windows Forms</w:t>
      </w:r>
      <w:proofErr w:type="gramStart"/>
      <w:r>
        <w:t>](</w:t>
      </w:r>
      <w:proofErr w:type="gramEnd"/>
      <w:r w:rsidR="0095274E">
        <w:fldChar w:fldCharType="begin"/>
      </w:r>
      <w:r w:rsidR="0095274E">
        <w:instrText xml:space="preserve"> HYPERLINK "https://learn.microsoft.com/en-us/dotnet/desktop/winforms/" </w:instrText>
      </w:r>
      <w:r w:rsidR="0095274E">
        <w:fldChar w:fldCharType="separate"/>
      </w:r>
      <w:r w:rsidR="0095274E" w:rsidRPr="007D1C5C">
        <w:rPr>
          <w:rStyle w:val="Hyperlink"/>
        </w:rPr>
        <w:t>https://learn.microsoft.com/en-us/dotnet/desktop/winforms/</w:t>
      </w:r>
      <w:r w:rsidR="0095274E">
        <w:fldChar w:fldCharType="end"/>
      </w:r>
      <w:r>
        <w:t>).</w:t>
      </w:r>
    </w:p>
    <w:p w:rsidR="0095274E" w:rsidRDefault="00845EB5">
      <w:r>
        <w:br/>
        <w:t>2. Documentația oficială C# pentru [clase și obiecte</w:t>
      </w:r>
      <w:proofErr w:type="gramStart"/>
      <w:r>
        <w:t>](</w:t>
      </w:r>
      <w:proofErr w:type="gramEnd"/>
      <w:r w:rsidR="009F44FB">
        <w:fldChar w:fldCharType="begin"/>
      </w:r>
      <w:r w:rsidR="009F44FB">
        <w:instrText xml:space="preserve"> HYPERLINK "https://learn.microsoft.com/en-us/dotnet/csharp/programming-guide/classes-and-structs/" </w:instrText>
      </w:r>
      <w:r w:rsidR="009F44FB">
        <w:fldChar w:fldCharType="separate"/>
      </w:r>
      <w:r w:rsidR="0095274E" w:rsidRPr="007D1C5C">
        <w:rPr>
          <w:rStyle w:val="Hyperlink"/>
        </w:rPr>
        <w:t>https://learn.microsoft.com/en-us/dotnet/csharp/programming-guide/classes-and-structs/</w:t>
      </w:r>
      <w:r w:rsidR="009F44FB">
        <w:rPr>
          <w:rStyle w:val="Hyperlink"/>
        </w:rPr>
        <w:fldChar w:fldCharType="end"/>
      </w:r>
      <w:r>
        <w:t>).</w:t>
      </w:r>
    </w:p>
    <w:p w:rsidR="0095274E" w:rsidRDefault="00845EB5">
      <w:r>
        <w:br/>
        <w:t xml:space="preserve">3. </w:t>
      </w:r>
      <w:proofErr w:type="spellStart"/>
      <w:r>
        <w:t>Exemple</w:t>
      </w:r>
      <w:proofErr w:type="spellEnd"/>
      <w:r>
        <w:t xml:space="preserve"> de </w:t>
      </w:r>
      <w:proofErr w:type="spellStart"/>
      <w:r>
        <w:t>proiecte</w:t>
      </w:r>
      <w:proofErr w:type="spellEnd"/>
      <w:r>
        <w:t xml:space="preserve"> </w:t>
      </w:r>
      <w:proofErr w:type="spellStart"/>
      <w:r w:rsidR="0095274E">
        <w:t>similare</w:t>
      </w:r>
      <w:proofErr w:type="spellEnd"/>
      <w:r w:rsidR="0095274E">
        <w:t xml:space="preserve"> din </w:t>
      </w:r>
      <w:proofErr w:type="spellStart"/>
      <w:r w:rsidR="0095274E">
        <w:t>comunitatea</w:t>
      </w:r>
      <w:proofErr w:type="spellEnd"/>
      <w:r w:rsidR="0095274E">
        <w:t xml:space="preserve"> </w:t>
      </w:r>
      <w:proofErr w:type="spellStart"/>
      <w:r w:rsidR="0095274E">
        <w:t>GitHub</w:t>
      </w:r>
      <w:proofErr w:type="spellEnd"/>
      <w:r w:rsidR="0095274E">
        <w:t>.</w:t>
      </w:r>
    </w:p>
    <w:p w:rsidR="0095274E" w:rsidRDefault="0095274E">
      <w:proofErr w:type="gramStart"/>
      <w:r>
        <w:t>4.Videoclipuri</w:t>
      </w:r>
      <w:proofErr w:type="gramEnd"/>
      <w:r>
        <w:t xml:space="preserve"> de </w:t>
      </w:r>
      <w:proofErr w:type="spellStart"/>
      <w:r>
        <w:t>folosire</w:t>
      </w:r>
      <w:proofErr w:type="spellEnd"/>
      <w:r>
        <w:t xml:space="preserve"> a </w:t>
      </w:r>
      <w:proofErr w:type="spellStart"/>
      <w:r>
        <w:t>limbajului</w:t>
      </w:r>
      <w:proofErr w:type="spellEnd"/>
      <w:r>
        <w:t xml:space="preserve"> C#</w:t>
      </w:r>
    </w:p>
    <w:p w:rsidR="009F44FB" w:rsidRDefault="009F44FB">
      <w:r>
        <w:t>5.ChatGPT</w:t>
      </w:r>
      <w:bookmarkStart w:id="0" w:name="_GoBack"/>
      <w:bookmarkEnd w:id="0"/>
    </w:p>
    <w:p w:rsidR="00285B63" w:rsidRDefault="00845EB5">
      <w:r>
        <w:br/>
      </w:r>
    </w:p>
    <w:sectPr w:rsidR="00285B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A53DE"/>
    <w:rsid w:val="00285B63"/>
    <w:rsid w:val="0029639D"/>
    <w:rsid w:val="00326F90"/>
    <w:rsid w:val="00845EB5"/>
    <w:rsid w:val="0095274E"/>
    <w:rsid w:val="009F44F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527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527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62FFEF-E481-4287-82A1-E9E36AC70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Lenovo</cp:lastModifiedBy>
  <cp:revision>4</cp:revision>
  <dcterms:created xsi:type="dcterms:W3CDTF">2025-05-26T21:22:00Z</dcterms:created>
  <dcterms:modified xsi:type="dcterms:W3CDTF">2025-05-27T06:14:00Z</dcterms:modified>
</cp:coreProperties>
</file>